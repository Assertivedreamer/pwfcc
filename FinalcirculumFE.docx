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center"/>
        <w:rPr>
          <w:rFonts w:hint="default" w:ascii="Calibri" w:hAnsi="Calibri" w:eastAsia="Calibri" w:cs="Calibri"/>
          <w:b/>
          <w:color w:val="auto"/>
          <w:spacing w:val="0"/>
          <w:position w:val="0"/>
          <w:sz w:val="40"/>
          <w:u w:val="single"/>
          <w:shd w:val="clear" w:fill="auto"/>
          <w:lang w:val="en-I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0"/>
          <w:u w:val="single"/>
          <w:shd w:val="clear" w:fill="auto"/>
        </w:rPr>
        <w:t>HTM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40"/>
          <w:u w:val="single"/>
          <w:shd w:val="clear" w:fill="auto"/>
          <w:lang w:val="en-IN"/>
        </w:rPr>
        <w:t>L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Day 1: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 xml:space="preserve">Intro to 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 xml:space="preserve">software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 xml:space="preserve">and 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>programming languages,HTML.</w:t>
      </w:r>
    </w:p>
    <w:p>
      <w:pPr>
        <w:numPr>
          <w:ilvl w:val="0"/>
          <w:numId w:val="1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>Installation of Vscode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br w:type="textWrapping"/>
      </w:r>
    </w:p>
    <w:p>
      <w:pPr>
        <w:numPr>
          <w:ilvl w:val="0"/>
          <w:numId w:val="1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>Knowing about folder and files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>s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ave option and knowing Extensions like, .html, JPEG, PNG, PDF</w:t>
      </w:r>
    </w:p>
    <w:p>
      <w:pPr>
        <w:numPr>
          <w:ilvl w:val="0"/>
          <w:numId w:val="1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Understanding the Basic Syntax of HTML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br w:type="textWrapping"/>
      </w:r>
    </w:p>
    <w:p>
      <w:pPr>
        <w:spacing w:before="0" w:after="160" w:line="259" w:lineRule="auto"/>
        <w:ind w:right="0" w:firstLine="600" w:firstLineChars="30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zCs w:val="20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zCs w:val="20"/>
          <w:shd w:val="clear" w:fill="auto"/>
          <w:lang w:val="en-IN"/>
        </w:rPr>
        <w:t>Types of ELEMENTS</w:t>
      </w:r>
    </w:p>
    <w:p>
      <w:pPr>
        <w:numPr>
          <w:ilvl w:val="0"/>
          <w:numId w:val="2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zCs w:val="20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zCs w:val="20"/>
          <w:shd w:val="clear" w:fill="auto"/>
          <w:lang w:val="en-IN"/>
        </w:rPr>
        <w:t>Block</w:t>
      </w:r>
    </w:p>
    <w:p>
      <w:pPr>
        <w:numPr>
          <w:ilvl w:val="0"/>
          <w:numId w:val="2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zCs w:val="20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zCs w:val="20"/>
          <w:shd w:val="clear" w:fill="auto"/>
          <w:lang w:val="en-IN"/>
        </w:rPr>
        <w:t>Unblock</w:t>
      </w:r>
    </w:p>
    <w:p>
      <w:pPr>
        <w:numPr>
          <w:ilvl w:val="0"/>
          <w:numId w:val="2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zCs w:val="20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zCs w:val="20"/>
          <w:shd w:val="clear" w:fill="auto"/>
          <w:lang w:val="en-IN"/>
        </w:rPr>
        <w:t>Single</w:t>
      </w:r>
    </w:p>
    <w:p>
      <w:pPr>
        <w:numPr>
          <w:ilvl w:val="0"/>
          <w:numId w:val="2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zCs w:val="20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zCs w:val="20"/>
          <w:shd w:val="clear" w:fill="auto"/>
          <w:lang w:val="en-IN"/>
        </w:rPr>
        <w:t>Child/parent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zCs w:val="20"/>
          <w:shd w:val="clear" w:fill="auto"/>
          <w:lang w:val="en-IN"/>
        </w:rPr>
        <w:br w:type="textWrapping"/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zCs w:val="20"/>
          <w:shd w:val="clear" w:fill="auto"/>
          <w:lang w:val="en-IN"/>
        </w:rPr>
        <w:br w:type="textWrapping"/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zCs w:val="20"/>
          <w:shd w:val="clear" w:fill="auto"/>
          <w:lang w:val="en-IN"/>
        </w:rPr>
        <w:br w:type="textWrapping"/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zCs w:val="20"/>
          <w:shd w:val="clear" w:fill="auto"/>
          <w:lang w:val="en-IN"/>
        </w:rPr>
        <w:t>===============================================================</w:t>
      </w:r>
    </w:p>
    <w:p>
      <w:pPr>
        <w:numPr>
          <w:numId w:val="0"/>
        </w:numPr>
        <w:spacing w:before="0" w:after="160" w:line="259" w:lineRule="auto"/>
        <w:ind w:left="360" w:leftChars="0" w:right="0" w:rightChars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 xml:space="preserve">Heading Tags, Paragraph tag and Bold italic, Underline, Strong, Big, em and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 xml:space="preserve">Center tag, 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>&amp;nbsp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 xml:space="preserve"> tag, button tag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Image tags and its properties</w:t>
      </w:r>
    </w:p>
    <w:p>
      <w:pPr>
        <w:numPr>
          <w:ilvl w:val="0"/>
          <w:numId w:val="3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Knowing Anchor tag and linking images to another image or web page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>Types of A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ttributes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br w:type="textWrapping"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br w:type="textWrapping"/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>value attributes,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br w:type="textWrapping"/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>Non value attributes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>Ul and ol tags,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 xml:space="preserve">I frame 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>3D map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Hr tag, Div tag, abbr, Nav tag, span tag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Knowing input tags and  form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 xml:space="preserve"> tag,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>label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 xml:space="preserve"> tag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Audio and video tags, address tag and picture tag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Marquee tag and attributes</w:t>
      </w:r>
    </w:p>
    <w:p>
      <w:pPr>
        <w:numPr>
          <w:ilvl w:val="0"/>
          <w:numId w:val="4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Assigning a project with div and marquee</w:t>
      </w:r>
    </w:p>
    <w:p>
      <w:pPr>
        <w:spacing w:before="0" w:after="160" w:line="259" w:lineRule="auto"/>
        <w:ind w:left="0" w:right="0" w:firstLine="0"/>
        <w:jc w:val="center"/>
        <w:rPr>
          <w:rFonts w:hint="default" w:ascii="Calibri" w:hAnsi="Calibri" w:eastAsia="Calibri" w:cs="Calibri"/>
          <w:b/>
          <w:color w:val="auto"/>
          <w:spacing w:val="0"/>
          <w:position w:val="0"/>
          <w:sz w:val="40"/>
          <w:u w:val="single"/>
          <w:shd w:val="clear" w:fill="auto"/>
          <w:lang w:val="en-I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br w:type="textWrapping"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br w:type="textWrapping"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br w:type="textWrapping"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br w:type="textWrapping"/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40"/>
          <w:szCs w:val="48"/>
          <w:shd w:val="clear" w:fill="auto"/>
          <w:lang w:val="en-IN"/>
        </w:rPr>
        <w:t>CSS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br w:type="textWrapping"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br w:type="textWrapping"/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4"/>
          <w:szCs w:val="32"/>
          <w:shd w:val="clear" w:fill="auto"/>
          <w:lang w:val="en-IN"/>
        </w:rPr>
        <w:t>I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zCs w:val="32"/>
          <w:shd w:val="clear" w:fill="auto"/>
        </w:rPr>
        <w:t>ntro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4"/>
          <w:szCs w:val="32"/>
          <w:shd w:val="clear" w:fill="auto"/>
          <w:lang w:val="en-IN"/>
        </w:rPr>
        <w:t>duction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zCs w:val="32"/>
          <w:shd w:val="clear" w:fill="auto"/>
        </w:rPr>
        <w:t xml:space="preserve"> to 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4"/>
          <w:szCs w:val="32"/>
          <w:shd w:val="clear" w:fill="auto"/>
          <w:lang w:val="en-IN"/>
        </w:rPr>
        <w:t>CSS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2"/>
          <w:szCs w:val="28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2"/>
          <w:szCs w:val="28"/>
          <w:shd w:val="clear" w:fill="auto"/>
          <w:lang w:val="en-IN"/>
        </w:rPr>
        <w:t>Types of Stylesheets</w:t>
      </w:r>
    </w:p>
    <w:p>
      <w:pPr>
        <w:numPr>
          <w:ilvl w:val="0"/>
          <w:numId w:val="5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2"/>
          <w:szCs w:val="28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2"/>
          <w:szCs w:val="28"/>
          <w:shd w:val="clear" w:fill="auto"/>
          <w:lang w:val="en-IN"/>
        </w:rPr>
        <w:t>Css</w:t>
      </w:r>
    </w:p>
    <w:p>
      <w:pPr>
        <w:numPr>
          <w:ilvl w:val="0"/>
          <w:numId w:val="5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2"/>
          <w:szCs w:val="28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2"/>
          <w:szCs w:val="28"/>
          <w:shd w:val="clear" w:fill="auto"/>
          <w:lang w:val="en-IN"/>
        </w:rPr>
        <w:t>Sass</w:t>
      </w:r>
    </w:p>
    <w:p>
      <w:pPr>
        <w:numPr>
          <w:ilvl w:val="0"/>
          <w:numId w:val="5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2"/>
          <w:szCs w:val="28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2"/>
          <w:szCs w:val="28"/>
          <w:shd w:val="clear" w:fill="auto"/>
          <w:lang w:val="en-IN"/>
        </w:rPr>
        <w:t>Scss</w:t>
      </w:r>
    </w:p>
    <w:p>
      <w:pPr>
        <w:numPr>
          <w:ilvl w:val="0"/>
          <w:numId w:val="5"/>
        </w:numPr>
        <w:spacing w:before="0" w:after="160" w:line="259" w:lineRule="auto"/>
        <w:ind w:left="420" w:leftChars="0" w:right="0" w:rightChars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2"/>
          <w:szCs w:val="28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2"/>
          <w:szCs w:val="28"/>
          <w:shd w:val="clear" w:fill="auto"/>
          <w:lang w:val="en-IN"/>
        </w:rPr>
        <w:t>Less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>Types of css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 xml:space="preserve"> (inline, internal and external)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 xml:space="preserve">Types of selectors 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>Single,multiple,id,class,universal,pseudo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Font family, font size(depth into sizes), font weight, font style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 xml:space="preserve"> Text align and Text decoration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Text transform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 xml:space="preserve">,word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spacing,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 xml:space="preserve">letter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spacing, text shadow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and text decoration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 xml:space="preserve">Background color, Box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>methodology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 xml:space="preserve"> and float.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Margin, margin top, right, left and bottom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Padding, padding left, top, right and bottom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 xml:space="preserve">Width and height property, out line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Border Radius and border shadow.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Transition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Knowing live server in VS Code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Project on creating Different Course list.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Images and properties, Creating image gallery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Adding background and properties called repeat, position, size attachment etc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Adding Multiple background images, image border.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Responsive table with properties of Colspan, Rowspan, caption and Vertical align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hover, link, active and visited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u w:val="singl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  <w:t>BOOTSTRAP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shd w:val="clear" w:fill="auto"/>
        </w:rPr>
      </w:pP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Introduction 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Cdn concept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Grid system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Row system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Containers systems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Components (All type of components)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API linking in header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API linking in body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Flex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Examples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Icons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Themes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Mock projects</w:t>
      </w:r>
    </w:p>
    <w:p>
      <w:pPr>
        <w:numPr>
          <w:numId w:val="0"/>
        </w:numPr>
        <w:spacing w:before="0" w:after="0" w:line="240" w:lineRule="auto"/>
        <w:ind w:left="360"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numPr>
          <w:numId w:val="0"/>
        </w:numPr>
        <w:spacing w:before="0" w:after="0" w:line="240" w:lineRule="auto"/>
        <w:ind w:left="360"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  <w:t>JAVASCRIPT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Why J.S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Variables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Data types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Identifiers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Var , Let, Const scope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Types of operators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Functions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Events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Dates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If else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Switch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For loop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While loop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Do while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JS  hoisting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Event liseners in JS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DOM document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BOM window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BOM screen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Alerts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Prompt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JSON arrays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Inheritance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Classes in JS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/>
    <w:p/>
    <w:p/>
    <w:p/>
    <w:p/>
    <w:p/>
    <w:p/>
    <w:p/>
    <w:p/>
    <w:p/>
    <w:p/>
    <w:p/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  <w:t xml:space="preserve">GITHUB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numPr>
          <w:ilvl w:val="0"/>
          <w:numId w:val="8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Github introduction</w:t>
      </w:r>
    </w:p>
    <w:p>
      <w:pPr>
        <w:numPr>
          <w:ilvl w:val="0"/>
          <w:numId w:val="8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Git installations</w:t>
      </w:r>
    </w:p>
    <w:p>
      <w:pPr>
        <w:numPr>
          <w:ilvl w:val="0"/>
          <w:numId w:val="8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Creating account in Github</w:t>
      </w:r>
    </w:p>
    <w:p>
      <w:pPr>
        <w:numPr>
          <w:ilvl w:val="0"/>
          <w:numId w:val="8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Creating clones of Git</w:t>
      </w:r>
    </w:p>
    <w:p>
      <w:pPr>
        <w:numPr>
          <w:ilvl w:val="0"/>
          <w:numId w:val="8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Pushing soucre code into Github by using lin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IN"/>
        </w:rPr>
        <w:t>u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x commands</w:t>
      </w:r>
    </w:p>
    <w:p>
      <w:pPr>
        <w:numPr>
          <w:ilvl w:val="0"/>
          <w:numId w:val="8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Pushing code by manually</w:t>
      </w:r>
    </w:p>
    <w:p/>
    <w:p/>
    <w:p/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•"/>
      <w:lvlJc w:val="left"/>
    </w:lvl>
  </w:abstractNum>
  <w:abstractNum w:abstractNumId="1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4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5">
    <w:nsid w:val="0886F53A"/>
    <w:multiLevelType w:val="singleLevel"/>
    <w:tmpl w:val="0886F53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abstractNum w:abstractNumId="7">
    <w:nsid w:val="633B8058"/>
    <w:multiLevelType w:val="singleLevel"/>
    <w:tmpl w:val="633B80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623D7"/>
    <w:rsid w:val="40C00DC8"/>
    <w:rsid w:val="7426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2023-10-19T10:54:00Z</dcterms:created>
  <dc:creator>bharath rajesh</dc:creator>
  <cp:lastModifiedBy>bharath rajesh</cp:lastModifiedBy>
  <dcterms:modified xsi:type="dcterms:W3CDTF">2023-10-19T12:59:44Z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87A202D77EB046CD95C43B5D250142A8_11</vt:lpwstr>
  </property>
</Properties>
</file>